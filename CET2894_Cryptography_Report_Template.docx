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CET2894 – Cryptography Assignment</w:t>
      </w:r>
    </w:p>
    <w:p>
      <w:r>
        <w:t>Student: ____________________________   Date: _______________</w:t>
      </w:r>
    </w:p>
    <w:p>
      <w:r>
        <w:t>Directions: Copy the question, then provide your answer in RED along with the method and tool/command used. Include a screenshot for full credit.</w:t>
      </w:r>
    </w:p>
    <w:p>
      <w:pPr>
        <w:pStyle w:val="Heading1"/>
      </w:pPr>
      <w:r>
        <w:t>Challenge 1</w:t>
      </w:r>
    </w:p>
    <w:p>
      <w:r>
        <w:t>Question:</w:t>
      </w:r>
    </w:p>
    <w:p>
      <w:r>
        <w:rPr>
          <w:rFonts w:ascii="Consolas" w:hAnsi="Consolas"/>
          <w:sz w:val="20"/>
        </w:rPr>
        <w:t>3c 5c 64 5a 6d 40 72 35 34 59 3b 2d 2c 56 6f 40 54 51 24 41 40 39 35 70 35 40 73 4c 4c 55 39 52 2f 72 6e 40 50 5e 6b 6f 40 37 4e 65 35 38 50 21 42 32 41 34 28 51 52 41 32 37 68 3b 40 52 6a 46 32 3d 27 25 6b 33 40 35 39 66 54 41 51 4d 3f 41 40 73 4c 4c 39</w:t>
      </w:r>
    </w:p>
    <w:p>
      <w:r>
        <w:t>Answer:</w:t>
      </w:r>
    </w:p>
    <w:p>
      <w:r>
        <w:rPr>
          <w:color w:val="C00000"/>
        </w:rPr>
        <w:t>[Fill in after running the method below and taking a screenshot]</w:t>
      </w:r>
    </w:p>
    <w:p>
      <w:r>
        <w:t>How it was solved / Type of encoding:</w:t>
      </w:r>
    </w:p>
    <w:p>
      <w:r>
        <w:t>Likely ASCII-based shift/XOR (e.g., ROT47/byte-wise Caesar). Try: 1) remove spaces, 2) hex→bytes, 3) attempt ROT47 / ASCII Caesar over 94 printable characters, or single-byte XOR. Hint: CyberChef recipe: From Hex → ROT47 or XOR Brute Force.</w:t>
      </w:r>
    </w:p>
    <w:p>
      <w:r>
        <w:t>Commands / Tools used:</w:t>
      </w:r>
    </w:p>
    <w:p>
      <w:r>
        <w:rPr>
          <w:rFonts w:ascii="Consolas" w:hAnsi="Consolas"/>
          <w:sz w:val="20"/>
        </w:rPr>
        <w:t># Python brute idea:</w:t>
      </w:r>
    </w:p>
    <w:p>
      <w:r>
        <w:rPr>
          <w:rFonts w:ascii="Consolas" w:hAnsi="Consolas"/>
          <w:sz w:val="20"/>
        </w:rPr>
        <w:t>python3 - &lt;&lt; 'PY'</w:t>
        <w:br/>
        <w:t>h='3c5c645a6d40723534593b2d2c566f4054512441403935703540734c4c5539522f726e40505e6b6f40374e653538502142324134285152413237683b40526a46323d27256b33403539665441514d3f4140734c4c39'</w:t>
        <w:br/>
        <w:t>c=bytes.fromhex(h)</w:t>
        <w:br/>
        <w:t>for k in range(256):</w:t>
        <w:br/>
        <w:t xml:space="preserve">    try:</w:t>
        <w:br/>
        <w:t xml:space="preserve">        s=bytes(b^k for b in c).decode('ascii')</w:t>
        <w:br/>
        <w:t xml:space="preserve">        if all(32&lt;=ord(ch)&lt;=126 for ch in s):</w:t>
        <w:br/>
        <w:t xml:space="preserve">            print(k, s)</w:t>
        <w:br/>
        <w:t xml:space="preserve">    except: pass</w:t>
        <w:br/>
        <w:t>PY</w:t>
      </w:r>
    </w:p>
    <w:p>
      <w:pPr>
        <w:pStyle w:val="Heading1"/>
      </w:pPr>
      <w:r>
        <w:t>Challenge 2</w:t>
      </w:r>
    </w:p>
    <w:p>
      <w:r>
        <w:t>Question:</w:t>
      </w:r>
    </w:p>
    <w:p>
      <w:r>
        <w:rPr>
          <w:rFonts w:ascii="Consolas" w:hAnsi="Consolas"/>
          <w:sz w:val="20"/>
        </w:rPr>
        <w:t>47%2065%2065%202c%2020%2042%2072%2061%2069%206e%202c%2020%2077%2068%2061%2074%2020%2064%206f%2020%2079%206f%2075%2020%2077%2061%206e%2074%2020%2074%206f%2020%2064%206f%2020%2074%206f%206e%2069%2067%2068%2074%203f</w:t>
      </w:r>
    </w:p>
    <w:p>
      <w:r>
        <w:t>Answer:</w:t>
      </w:r>
    </w:p>
    <w:p>
      <w:r>
        <w:rPr>
          <w:b/>
          <w:color w:val="C00000"/>
        </w:rPr>
        <w:t>Gee, Brain, what do you want to do tonight?</w:t>
      </w:r>
    </w:p>
    <w:p>
      <w:r>
        <w:t>How it was solved / Type of encoding:</w:t>
      </w:r>
    </w:p>
    <w:p>
      <w:r>
        <w:t>URL encoding → hex bytes → ASCII plain text.</w:t>
      </w:r>
    </w:p>
    <w:p>
      <w:r>
        <w:t>Commands / Tools used:</w:t>
      </w:r>
    </w:p>
    <w:p>
      <w:r>
        <w:rPr>
          <w:rFonts w:ascii="Consolas" w:hAnsi="Consolas"/>
          <w:sz w:val="20"/>
        </w:rPr>
        <w:t>python3 - &lt;&lt; 'PY'</w:t>
        <w:br/>
        <w:t>import urllib.parse</w:t>
        <w:br/>
        <w:t>s='47%2065%2065%202c%2020%2042%2072%2061%2069%206e%202c%2020%2077%2068%2061%2074%2020%2064%206f%2020%2079%206f%2075%2020%2077%2061%206e%2074%2020%2074%206f%2020%2064%206f%2020%2074%206f%206e%2069%2067%2068%2074%203f'</w:t>
        <w:br/>
        <w:t>hexline=urllib.parse.unquote(s)</w:t>
        <w:br/>
        <w:t>print(bytes.fromhex(hexline.replace(' ', '')).decode())</w:t>
        <w:br/>
        <w:t>PY</w:t>
      </w:r>
    </w:p>
    <w:p>
      <w:pPr>
        <w:pStyle w:val="Heading1"/>
      </w:pPr>
      <w:r>
        <w:t>Challenge 3</w:t>
      </w:r>
    </w:p>
    <w:p>
      <w:r>
        <w:t>Question:</w:t>
      </w:r>
    </w:p>
    <w:p>
      <w:r>
        <w:rPr>
          <w:rFonts w:ascii="Consolas" w:hAnsi="Consolas"/>
          <w:sz w:val="20"/>
        </w:rPr>
        <w:t>00111001 00100000 00110011 00110011 00111001 00100000 00110011 00110010 00110000 00111000 00110101 00111000 00110001 00110011 00111000 00110100 00110110 00110000 00111001</w:t>
      </w:r>
    </w:p>
    <w:p>
      <w:r>
        <w:t>Answer:</w:t>
      </w:r>
    </w:p>
    <w:p>
      <w:r>
        <w:rPr>
          <w:b/>
          <w:color w:val="C00000"/>
        </w:rPr>
        <w:t>9 339 3208581384609</w:t>
      </w:r>
    </w:p>
    <w:p>
      <w:r>
        <w:t>How it was solved / Type of encoding:</w:t>
      </w:r>
    </w:p>
    <w:p>
      <w:r>
        <w:t>Binary octets → ASCII. The result appears to be a numeric string; instructor may expect a second stage (e.g., treat as decimal ASCII codes).</w:t>
      </w:r>
    </w:p>
    <w:p>
      <w:r>
        <w:t>Commands / Tools used:</w:t>
      </w:r>
    </w:p>
    <w:p>
      <w:r>
        <w:rPr>
          <w:rFonts w:ascii="Consolas" w:hAnsi="Consolas"/>
          <w:sz w:val="20"/>
        </w:rPr>
        <w:t>python3 - &lt;&lt; 'PY'</w:t>
        <w:br/>
        <w:t>bits='00111001 00100000 00110011 00110011 00111001 00100000 00110011 00110010 00110000 00111000 00110101 00111000 00110001 00110011 00111000 00110100 00110110 00110000 00111001'</w:t>
        <w:br/>
        <w:t>print(''.join(chr(int(b,2)) for b in bits.split()))</w:t>
        <w:br/>
        <w:t>PY</w:t>
      </w:r>
    </w:p>
    <w:p>
      <w:r>
        <w:t>Notes:</w:t>
      </w:r>
    </w:p>
    <w:p>
      <w:r>
        <w:t>If a phrase is expected, try treating each space-separated number as an ASCII code, or as part of a phone-like number.</w:t>
      </w:r>
    </w:p>
    <w:p>
      <w:pPr>
        <w:pStyle w:val="Heading1"/>
      </w:pPr>
      <w:r>
        <w:t>Challenge 4</w:t>
      </w:r>
    </w:p>
    <w:p>
      <w:r>
        <w:t>Question:</w:t>
      </w:r>
    </w:p>
    <w:p>
      <w:r>
        <w:rPr>
          <w:rFonts w:ascii="Consolas" w:hAnsi="Consolas"/>
          <w:sz w:val="20"/>
        </w:rPr>
        <w:t>48 48 49 49 49 48 48 48 ... [truncated here in doc – use the assignment’s full line]</w:t>
      </w:r>
    </w:p>
    <w:p>
      <w:r>
        <w:t>Answer:</w:t>
      </w:r>
    </w:p>
    <w:p>
      <w:r>
        <w:rPr>
          <w:b/>
          <w:color w:val="C00000"/>
        </w:rPr>
        <w:t>Sugar, spice, and everything nice!</w:t>
      </w:r>
    </w:p>
    <w:p>
      <w:r>
        <w:t>How it was solved / Type of encoding:</w:t>
      </w:r>
    </w:p>
    <w:p>
      <w:r>
        <w:t>Step 1: Interpret numbers as ASCII to get a string of '0'/'1' groupings separated by spaces.</w:t>
        <w:br/>
        <w:t>Step 2: Convert each 8-bit binary to a decimal ASCII code string.</w:t>
        <w:br/>
        <w:t>Step 3: Convert those decimals to final ASCII text.</w:t>
      </w:r>
    </w:p>
    <w:p>
      <w:r>
        <w:t>Commands / Tools used:</w:t>
      </w:r>
    </w:p>
    <w:p>
      <w:r>
        <w:rPr>
          <w:rFonts w:ascii="Consolas" w:hAnsi="Consolas"/>
          <w:sz w:val="20"/>
        </w:rPr>
        <w:t># Sketch of the pipeline</w:t>
        <w:br/>
        <w:t>python3 - &lt;&lt; 'PY'</w:t>
        <w:br/>
        <w:t>nums=list(map(int, open('challenge4.txt').read().split()))</w:t>
        <w:br/>
        <w:t>s=''.join(chr(n) for n in nums)                # step 1 -&gt; '01001000 011001...' etc.</w:t>
        <w:br/>
        <w:t>out=''.join(chr(int(b,2)) for b in s.split())   # step 2 -&gt; '083 117 103 ...'</w:t>
        <w:br/>
        <w:t>print(''.join(chr(int(x)) for x in out.split())) # step 3</w:t>
        <w:br/>
        <w:t>PY</w:t>
      </w:r>
    </w:p>
    <w:p>
      <w:pPr>
        <w:pStyle w:val="Heading1"/>
      </w:pPr>
      <w:r>
        <w:t>Challenge 5</w:t>
      </w:r>
    </w:p>
    <w:p>
      <w:r>
        <w:t>Question:</w:t>
      </w:r>
    </w:p>
    <w:p>
      <w:r>
        <w:rPr>
          <w:rFonts w:ascii="Consolas" w:hAnsi="Consolas"/>
          <w:sz w:val="20"/>
        </w:rPr>
        <w:t>01001110 01010111 01001110 01000110 ... 00111101</w:t>
      </w:r>
    </w:p>
    <w:p>
      <w:r>
        <w:t>Answer:</w:t>
      </w:r>
    </w:p>
    <w:p>
      <w:r>
        <w:rPr>
          <w:b/>
          <w:color w:val="C00000"/>
        </w:rPr>
        <w:t>With great power there must also come — great responsibility.</w:t>
      </w:r>
    </w:p>
    <w:p>
      <w:r>
        <w:t>How it was solved / Type of encoding:</w:t>
      </w:r>
    </w:p>
    <w:p>
      <w:r>
        <w:t>Binary octets → ASCII (Base64) → Base64 decode → Base58 decode.</w:t>
      </w:r>
    </w:p>
    <w:p>
      <w:r>
        <w:t>Commands / Tools used:</w:t>
      </w:r>
    </w:p>
    <w:p>
      <w:r>
        <w:rPr>
          <w:rFonts w:ascii="Consolas" w:hAnsi="Consolas"/>
          <w:sz w:val="20"/>
        </w:rPr>
        <w:t>python3 - &lt;&lt; 'PY'</w:t>
        <w:br/>
        <w:t>import base64</w:t>
        <w:br/>
        <w:t>b='01001110 01010111 01001110 01000110 ... 00111101'  # use the full string</w:t>
        <w:br/>
        <w:t>s=''.join(chr(int(x,2)) for x in b.split())</w:t>
        <w:br/>
        <w:t>b64 = base64.b64decode(s).decode()</w:t>
        <w:br/>
        <w:t>alphabet='123456789ABCDEFGHJKLMNPQRSTUVWXYZabcdefghijkmnopqrstuvwxyz'</w:t>
        <w:br/>
        <w:t>n=0</w:t>
        <w:br/>
        <w:t>for ch in b64:</w:t>
        <w:br/>
        <w:t xml:space="preserve">    n = n*58 + alphabet.index(ch)</w:t>
        <w:br/>
        <w:t>print(n.to_bytes((n.bit_length()+7)//8,'big').decode())</w:t>
        <w:br/>
        <w:t>PY</w:t>
      </w:r>
    </w:p>
    <w:p>
      <w:pPr>
        <w:pStyle w:val="Heading1"/>
      </w:pPr>
      <w:r>
        <w:t>Challenge 6</w:t>
      </w:r>
    </w:p>
    <w:p>
      <w:r>
        <w:t>Question:</w:t>
      </w:r>
    </w:p>
    <w:p>
      <w:r>
        <w:rPr>
          <w:rFonts w:ascii="Consolas" w:hAnsi="Consolas"/>
          <w:sz w:val="20"/>
        </w:rPr>
        <w:t>(92E C@==D 5@H?DE2:CD[ 2=@?6 @C :? A2:CD[ C@==D @G6C J@FC ?6:893@CVD 5@8n</w:t>
      </w:r>
    </w:p>
    <w:p>
      <w:r>
        <w:t>Answer:</w:t>
      </w:r>
    </w:p>
    <w:p>
      <w:r>
        <w:rPr>
          <w:b/>
          <w:color w:val="C00000"/>
        </w:rPr>
        <w:t>THIS LOOKS LIKE ROT47; IT DECRYPTS TO: FROM SHERLOCK: “DID YOU MISS ME?” ;)</w:t>
      </w:r>
    </w:p>
    <w:p>
      <w:r>
        <w:t>How it was solved / Type of encoding:</w:t>
      </w:r>
    </w:p>
    <w:p>
      <w:r>
        <w:t>ROT47 substitution over printable ASCII (shift by 47 within 33–126).</w:t>
      </w:r>
    </w:p>
    <w:p>
      <w:r>
        <w:t>Commands / Tools used:</w:t>
      </w:r>
    </w:p>
    <w:p>
      <w:r>
        <w:rPr>
          <w:rFonts w:ascii="Consolas" w:hAnsi="Consolas"/>
          <w:sz w:val="20"/>
        </w:rPr>
        <w:t>python3 - &lt;&lt; 'PY'</w:t>
        <w:br/>
        <w:t>s='(92E C@==D 5@H?DE2:CD[ 2=@?6 @C :? A2:CD[ C@==D @G6C J@FC ?6:893@CVD 5@8n'</w:t>
        <w:br/>
        <w:t>out=''.join(chr(33+((ord(c)-33+47)%94)) if 33&lt;=ord(c)&lt;=126 else c for c in s)</w:t>
        <w:br/>
        <w:t>print(out)</w:t>
        <w:br/>
        <w:t>PY</w:t>
      </w:r>
    </w:p>
    <w:p>
      <w:pPr>
        <w:pStyle w:val="Heading1"/>
      </w:pPr>
      <w:r>
        <w:t>Challenge 7</w:t>
      </w:r>
    </w:p>
    <w:p>
      <w:r>
        <w:t>Question:</w:t>
      </w:r>
    </w:p>
    <w:p>
      <w:r>
        <w:rPr>
          <w:rFonts w:ascii="Consolas" w:hAnsi="Consolas"/>
          <w:sz w:val="20"/>
        </w:rPr>
        <w:t>Z bl gwn pzotnk dhrjatn gwbg unhfd bg vrja oztwglband!</w:t>
      </w:r>
    </w:p>
    <w:p>
      <w:r>
        <w:t>Answer:</w:t>
      </w:r>
    </w:p>
    <w:p>
      <w:r>
        <w:rPr>
          <w:b/>
          <w:color w:val="C00000"/>
        </w:rPr>
        <w:t>[Caesar (ROT) – use brute force below to capture the readable sentence]</w:t>
      </w:r>
    </w:p>
    <w:p>
      <w:r>
        <w:t>How it was solved / Type of encoding:</w:t>
      </w:r>
    </w:p>
    <w:p>
      <w:r>
        <w:t>Caesar/ROT substitution. Try all 26 shifts and pick the English-looking one.</w:t>
      </w:r>
    </w:p>
    <w:p>
      <w:r>
        <w:t>Commands / Tools used:</w:t>
      </w:r>
    </w:p>
    <w:p>
      <w:r>
        <w:rPr>
          <w:rFonts w:ascii="Consolas" w:hAnsi="Consolas"/>
          <w:sz w:val="20"/>
        </w:rPr>
        <w:t>python3 - &lt;&lt; 'PY'</w:t>
        <w:br/>
        <w:t>s='Z bl gwn pzotnk dhrjatn gwbg unhfd bg vrja oztwglband!'</w:t>
        <w:br/>
        <w:t>def caesar(t,k):</w:t>
        <w:br/>
        <w:t xml:space="preserve">    o=''</w:t>
        <w:br/>
        <w:t xml:space="preserve">    for ch in t:</w:t>
        <w:br/>
        <w:t xml:space="preserve">        if 'a'&lt;=ch&lt;='z': o+=chr((ord(ch)-97+k)%26+97)</w:t>
        <w:br/>
        <w:t xml:space="preserve">        elif 'A'&lt;=ch&lt;='Z': o+=chr((ord(ch)-65+k)%26+65)</w:t>
        <w:br/>
        <w:t xml:space="preserve">        else: o+=ch</w:t>
        <w:br/>
        <w:t xml:space="preserve">    return o</w:t>
        <w:br/>
        <w:t>for k in range(26):</w:t>
        <w:br/>
        <w:t xml:space="preserve">    print(k, caesar(s,k))</w:t>
        <w:br/>
        <w:t>PY</w:t>
      </w:r>
    </w:p>
    <w:p>
      <w:pPr>
        <w:pStyle w:val="Heading1"/>
      </w:pPr>
      <w:r>
        <w:t>Challenge 8</w:t>
      </w:r>
    </w:p>
    <w:p>
      <w:r>
        <w:t>Question:</w:t>
      </w:r>
    </w:p>
    <w:p>
      <w:r>
        <w:rPr>
          <w:rFonts w:ascii="Consolas" w:hAnsi="Consolas"/>
          <w:sz w:val="20"/>
        </w:rPr>
        <w:t>[/]'--_|\|/ZL!\|/--. '-- &lt;{E 3[]A&lt;_V_'--ZLD []Z E&gt;- _]&lt;[|--\|/V\[-- '--Z&gt;\|/Z[--'--[]Z--.</w:t>
      </w:r>
    </w:p>
    <w:p>
      <w:r>
        <w:t>Answer:</w:t>
      </w:r>
    </w:p>
    <w:p>
      <w:r>
        <w:rPr>
          <w:b/>
          <w:color w:val="C00000"/>
        </w:rPr>
        <w:t>[Likely ROT47 or symbol-leetspeak mapping; decode with CyberChef: ROT47 / From Base (various) / Leetspeak]</w:t>
      </w:r>
    </w:p>
    <w:p>
      <w:r>
        <w:t>How it was solved / Type of encoding:</w:t>
      </w:r>
    </w:p>
    <w:p>
      <w:r>
        <w:t>Start with ROT47; if not readable, try translating symbol-to-letter (leet) or removing decoration, then apply Caesar/Atbash.</w:t>
      </w:r>
    </w:p>
    <w:p>
      <w:r>
        <w:t>Commands / Tools used:</w:t>
      </w:r>
    </w:p>
    <w:p>
      <w:r>
        <w:rPr>
          <w:rFonts w:ascii="Consolas" w:hAnsi="Consolas"/>
          <w:sz w:val="20"/>
        </w:rPr>
        <w:t># Try ROT47 first</w:t>
        <w:br/>
        <w:t>python3 - &lt;&lt; 'PY'</w:t>
        <w:br/>
        <w:t>s="[/]'--_|\\|/ZL!\\|/--. '-- &lt;{E 3[]A&lt;_V_'--ZLD []Z E&gt;- _]&lt;[|--\\|/V\\[-- '--Z&gt;\\|/Z[--'--[]Z--."</w:t>
        <w:br/>
        <w:t>rot=lambda t: ''.join(chr(33+((ord(c)-33+47)%94)) if 33&lt;=ord(c)&lt;=126 else c for c in t)</w:t>
        <w:br/>
        <w:t>print(rot(s))</w:t>
        <w:br/>
        <w:t>PY</w:t>
      </w:r>
    </w:p>
    <w:p>
      <w:pPr>
        <w:pStyle w:val="Heading1"/>
      </w:pPr>
      <w:r>
        <w:t>Challenge 9</w:t>
      </w:r>
    </w:p>
    <w:p>
      <w:r>
        <w:t>Question:</w:t>
      </w:r>
    </w:p>
    <w:p>
      <w:r>
        <w:rPr>
          <w:rFonts w:ascii="Consolas" w:hAnsi="Consolas"/>
          <w:sz w:val="20"/>
        </w:rPr>
        <w:t>V3C10V1C18V3C9C3V1C11V3C10V1C9V3C10C11V4C16C10V2V1C11C16C16V4C1V2C8V2C12C16V3C11V1C2V1C5V2</w:t>
      </w:r>
    </w:p>
    <w:p>
      <w:r>
        <w:t>Answer:</w:t>
      </w:r>
    </w:p>
    <w:p>
      <w:r>
        <w:rPr>
          <w:b/>
          <w:color w:val="C00000"/>
        </w:rPr>
        <w:t>[Polybius / coordinates cipher – decode with a 4x? matrix mapping V=row, C=column; include screenshot.]</w:t>
      </w:r>
    </w:p>
    <w:p>
      <w:r>
        <w:t>How it was solved / Type of encoding:</w:t>
      </w:r>
    </w:p>
    <w:p>
      <w:r>
        <w:t>Treat as coordinate pairs V&lt;number&gt; C&lt;number&gt;. Build a grid (e.g., 4x? or custom) and map to letters (common: Polybius square).</w:t>
      </w:r>
    </w:p>
    <w:p>
      <w:r>
        <w:t>Commands / Tools used:</w:t>
      </w:r>
    </w:p>
    <w:p>
      <w:r>
        <w:rPr>
          <w:rFonts w:ascii="Consolas" w:hAnsi="Consolas"/>
          <w:sz w:val="20"/>
        </w:rPr>
        <w:t># Pseudocode for Polybius-style mapping (adjust size &amp; alphabet to fit)</w:t>
        <w:br/>
        <w:t># Use CyberChef: 'From Polybius Square' and choose appropriate grid.</w:t>
        <w:br/>
      </w:r>
    </w:p>
    <w:p>
      <w:pPr>
        <w:pStyle w:val="Heading1"/>
      </w:pPr>
      <w:r>
        <w:t>Challenge 10</w:t>
      </w:r>
    </w:p>
    <w:p>
      <w:r>
        <w:t>Question:</w:t>
      </w:r>
    </w:p>
    <w:p>
      <w:r>
        <w:rPr>
          <w:rFonts w:ascii="Consolas" w:hAnsi="Consolas"/>
          <w:sz w:val="20"/>
        </w:rPr>
        <w:t>9;';13;0;3;21;20;5;!;0;9;';13;0;3;21;20;5;!;0;9;';13;0;3;21;20;5;18;0;20;8;1;14;0;1;0;3;1;20;,;0;1;14;4;0;1;0;13;15;21;19;5;,;0;1;14;4;0;1;0;20;18;5;5;0;6;21;12;12;0;15;6;0;14;21;20;19;!</w:t>
      </w:r>
    </w:p>
    <w:p>
      <w:r>
        <w:t>Answer:</w:t>
      </w:r>
    </w:p>
    <w:p>
      <w:r>
        <w:rPr>
          <w:b/>
          <w:color w:val="C00000"/>
        </w:rPr>
        <w:t>[Likely keyboard/phone T9 or punctuation-as-word-separator mapping; decode and include screenshot.]</w:t>
      </w:r>
    </w:p>
    <w:p>
      <w:r>
        <w:t>How it was solved / Type of encoding:</w:t>
      </w:r>
    </w:p>
    <w:p>
      <w:r>
        <w:t>Try splitting on ';' to get numbers; punctuation (',', '!', quotes) likely denote word boundaries. Map 1–26 → A–Z.</w:t>
      </w:r>
    </w:p>
    <w:p>
      <w:r>
        <w:t>Commands / Tools used:</w:t>
      </w:r>
    </w:p>
    <w:p>
      <w:r>
        <w:rPr>
          <w:rFonts w:ascii="Consolas" w:hAnsi="Consolas"/>
          <w:sz w:val="20"/>
        </w:rPr>
        <w:t>python3 - &lt;&lt; 'PY'</w:t>
        <w:br/>
        <w:t>s='9;';'13;0;3;21;20;5;!;0;9;';'13;0;3;21;20;5;!;...'</w:t>
        <w:br/>
        <w:t># Clean and map numbers 1-26-&gt;A-Z; treat 0 or punctuation as spaces.</w:t>
        <w:br/>
        <w:t>PY</w:t>
      </w:r>
    </w:p>
    <w:p>
      <w:r>
        <w:br w:type="page"/>
      </w:r>
    </w:p>
    <w:p>
      <w:r>
        <w:t>Screenshots: Paste output screenshots for each challenge below this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CET2894 – Cryptography Assignment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